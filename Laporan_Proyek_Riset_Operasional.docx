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1B06E" w14:textId="77777777" w:rsidR="004464AC" w:rsidRDefault="00000000" w:rsidP="0037388E">
      <w:pPr>
        <w:pStyle w:val="Heading1"/>
        <w:jc w:val="center"/>
      </w:pPr>
      <w:r>
        <w:t>LAPORAN PROYEK</w:t>
      </w:r>
      <w:r>
        <w:br/>
        <w:t>TEKNIK RISET OPERASIONAL</w:t>
      </w:r>
    </w:p>
    <w:p w14:paraId="2EDA5383" w14:textId="77777777" w:rsidR="004464AC" w:rsidRDefault="00000000" w:rsidP="0037388E">
      <w:pPr>
        <w:jc w:val="center"/>
      </w:pPr>
      <w:r>
        <w:t>Judul Proyek: Optimasi Distribusi Barang pada PT Logistik Prima Indonesia Menggunakan Model Transportasi</w:t>
      </w:r>
    </w:p>
    <w:p w14:paraId="08C2A3A2" w14:textId="77777777" w:rsidR="004464AC" w:rsidRDefault="00000000" w:rsidP="0037388E">
      <w:pPr>
        <w:jc w:val="center"/>
      </w:pPr>
      <w:r>
        <w:t>Disusun oleh:</w:t>
      </w:r>
    </w:p>
    <w:p w14:paraId="2E0C2591" w14:textId="76316BEB" w:rsidR="004464AC" w:rsidRDefault="00000000" w:rsidP="0037388E">
      <w:pPr>
        <w:jc w:val="center"/>
      </w:pPr>
      <w:r>
        <w:t>Nama Mahasiswa: Fadel Ripai</w:t>
      </w:r>
      <w:r w:rsidR="00B87438">
        <w:t xml:space="preserve">, </w:t>
      </w:r>
      <w:proofErr w:type="spellStart"/>
      <w:r w:rsidR="00B87438">
        <w:t>Tias</w:t>
      </w:r>
      <w:proofErr w:type="spellEnd"/>
      <w:r w:rsidR="00B87438">
        <w:t xml:space="preserve"> </w:t>
      </w:r>
      <w:proofErr w:type="spellStart"/>
      <w:r w:rsidR="00B87438">
        <w:t>Anggara</w:t>
      </w:r>
      <w:proofErr w:type="spellEnd"/>
      <w:r w:rsidR="00B87438">
        <w:t xml:space="preserve"> Putra, </w:t>
      </w:r>
      <w:proofErr w:type="spellStart"/>
      <w:r w:rsidR="00B87438">
        <w:t>Yumaarya</w:t>
      </w:r>
      <w:proofErr w:type="spellEnd"/>
      <w:r w:rsidR="00B87438">
        <w:t xml:space="preserve"> </w:t>
      </w:r>
      <w:proofErr w:type="spellStart"/>
      <w:r w:rsidR="00B87438">
        <w:t>Sutaanjali</w:t>
      </w:r>
      <w:proofErr w:type="spellEnd"/>
    </w:p>
    <w:p w14:paraId="2309E97E" w14:textId="0F238C09" w:rsidR="004464AC" w:rsidRDefault="00000000" w:rsidP="0037388E">
      <w:pPr>
        <w:jc w:val="center"/>
      </w:pPr>
      <w:r>
        <w:t>NIM: 231011402972</w:t>
      </w:r>
      <w:r w:rsidR="00B87438">
        <w:t>, 231011400593, 231011400656</w:t>
      </w:r>
    </w:p>
    <w:p w14:paraId="4E4F5AFE" w14:textId="77777777" w:rsidR="004464AC" w:rsidRDefault="00000000" w:rsidP="0037388E">
      <w:pPr>
        <w:jc w:val="center"/>
      </w:pPr>
      <w:r>
        <w:t>Kelas: 05TPLM005</w:t>
      </w:r>
    </w:p>
    <w:p w14:paraId="5562A268" w14:textId="52D4676E" w:rsidR="004464AC" w:rsidRDefault="00000000" w:rsidP="0037388E">
      <w:pPr>
        <w:jc w:val="center"/>
      </w:pPr>
      <w:r>
        <w:t xml:space="preserve">Dosen </w:t>
      </w:r>
      <w:proofErr w:type="spellStart"/>
      <w:r>
        <w:t>Pengampu</w:t>
      </w:r>
      <w:proofErr w:type="spellEnd"/>
      <w:r>
        <w:t xml:space="preserve">: </w:t>
      </w:r>
      <w:proofErr w:type="spellStart"/>
      <w:r w:rsidR="0037388E">
        <w:t>Bpk</w:t>
      </w:r>
      <w:proofErr w:type="spellEnd"/>
      <w:r w:rsidR="0037388E">
        <w:t xml:space="preserve">. </w:t>
      </w:r>
      <w:r>
        <w:t>Agung Perdana</w:t>
      </w:r>
    </w:p>
    <w:p w14:paraId="43FD4B58" w14:textId="77777777" w:rsidR="004464AC" w:rsidRDefault="00000000" w:rsidP="0037388E">
      <w:pPr>
        <w:jc w:val="center"/>
      </w:pPr>
      <w:r>
        <w:t>Program Studi: Teknik Riset Operasional – Universitas Pamulang</w:t>
      </w:r>
    </w:p>
    <w:p w14:paraId="67404775" w14:textId="15BB98C3" w:rsidR="004464AC" w:rsidRDefault="00000000" w:rsidP="0037388E">
      <w:pPr>
        <w:jc w:val="center"/>
      </w:pPr>
      <w:proofErr w:type="spellStart"/>
      <w:r>
        <w:t>Tanggal</w:t>
      </w:r>
      <w:proofErr w:type="spellEnd"/>
      <w:r>
        <w:t xml:space="preserve"> </w:t>
      </w:r>
      <w:proofErr w:type="spellStart"/>
      <w:r>
        <w:t>Pengumpulan</w:t>
      </w:r>
      <w:proofErr w:type="spellEnd"/>
      <w:r>
        <w:t>: 2</w:t>
      </w:r>
      <w:r w:rsidR="0037388E">
        <w:t>7</w:t>
      </w:r>
      <w:r>
        <w:t xml:space="preserve"> Oktober 2025</w:t>
      </w:r>
    </w:p>
    <w:p w14:paraId="28024133" w14:textId="77777777" w:rsidR="004464AC" w:rsidRDefault="00000000">
      <w:pPr>
        <w:pStyle w:val="Heading2"/>
      </w:pPr>
      <w:r>
        <w:t>1. PENDAHULUAN</w:t>
      </w:r>
    </w:p>
    <w:p w14:paraId="798C185E" w14:textId="77777777" w:rsidR="004464AC" w:rsidRDefault="00000000">
      <w:r>
        <w:t>**Latar Belakang Masalah**</w:t>
      </w:r>
    </w:p>
    <w:p w14:paraId="0E8FBBFF" w14:textId="77777777" w:rsidR="004464AC" w:rsidRDefault="00000000">
      <w:r>
        <w:t>PT Logistik Prima Indonesia merupakan perusahaan distribusi nasional yang memiliki beberapa gudang penyimpanan di berbagai kota besar. Perusahaan ingin mengoptimalkan sistem distribusi barang ke sejumlah toko dengan tujuan untuk meminimalkan total biaya pengiriman. Dengan menggunakan metode riset operasional, khususnya model transportasi, proyek ini bertujuan untuk menghasilkan solusi optimal dalam pengalokasian barang dari gudang ke toko berdasarkan kapasitas dan permintaan.</w:t>
      </w:r>
    </w:p>
    <w:p w14:paraId="3B2BE434" w14:textId="77777777" w:rsidR="004464AC" w:rsidRDefault="00000000">
      <w:r>
        <w:t>**Rumusan Masalah**</w:t>
      </w:r>
    </w:p>
    <w:p w14:paraId="1DDE6C12" w14:textId="77777777" w:rsidR="004464AC" w:rsidRDefault="00000000">
      <w:r>
        <w:t>Bagaimana cara menentukan alokasi pengiriman barang yang optimal dari setiap gudang ke toko sehingga total biaya distribusi dapat diminimalkan tanpa melanggar batas kapasitas gudang dan permintaan toko?</w:t>
      </w:r>
    </w:p>
    <w:p w14:paraId="78E4A575" w14:textId="77777777" w:rsidR="004464AC" w:rsidRDefault="00000000">
      <w:r>
        <w:t>**Tujuan Proyek**</w:t>
      </w:r>
    </w:p>
    <w:p w14:paraId="76AC7F2C" w14:textId="77777777" w:rsidR="004464AC" w:rsidRDefault="00000000">
      <w:r>
        <w:t>Membangun model optimasi distribusi berbasis Linear Programming (LP) menggunakan metode transportasi untuk meminimalkan total biaya dan membandingkan hasilnya dengan metode manual Northwest Corner.</w:t>
      </w:r>
    </w:p>
    <w:p w14:paraId="5297BCFC" w14:textId="77777777" w:rsidR="004464AC" w:rsidRDefault="00000000">
      <w:r>
        <w:t>**Manfaat dan Ruang Lingkup**</w:t>
      </w:r>
    </w:p>
    <w:p w14:paraId="2239EF15" w14:textId="77777777" w:rsidR="004464AC" w:rsidRDefault="00000000">
      <w:r>
        <w:t>Hasil proyek ini diharapkan dapat membantu perusahaan logistik dalam mengambil keputusan distribusi yang efisien, hemat biaya, dan mudah diadaptasi terhadap perubahan permintaan. Studi dibatasi pada satu tahap distribusi dari 6 gudang ke 12 toko.</w:t>
      </w:r>
    </w:p>
    <w:p w14:paraId="2395C2CF" w14:textId="77777777" w:rsidR="004464AC" w:rsidRDefault="00000000">
      <w:pPr>
        <w:pStyle w:val="Heading2"/>
      </w:pPr>
      <w:r>
        <w:lastRenderedPageBreak/>
        <w:t>2. DESKRIPSI STUDI KASUS</w:t>
      </w:r>
    </w:p>
    <w:p w14:paraId="435F524B" w14:textId="77777777" w:rsidR="004464AC" w:rsidRDefault="00000000">
      <w:r>
        <w:t>**Deskripsi Singkat Perusahaan/Kasus**</w:t>
      </w:r>
    </w:p>
    <w:p w14:paraId="3AE4F1F2" w14:textId="77777777" w:rsidR="004464AC" w:rsidRDefault="00000000">
      <w:r>
        <w:t>Studi kasus ini mensimulasikan jaringan distribusi PT Logistik Prima Indonesia dengan 6 gudang utama dan 12 toko tujuan. Setiap gudang memiliki kapasitas pasokan berbeda, sementara setiap toko memiliki permintaan tertentu. Data bersifat fiktif namun realistis untuk menggambarkan sistem distribusi logistik berskala nasional.</w:t>
      </w:r>
    </w:p>
    <w:p w14:paraId="7C229D90" w14:textId="77777777" w:rsidR="004464AC" w:rsidRDefault="00000000">
      <w:r>
        <w:t>**Tabel 1. Kapasitas Gudang (Supply)**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4464AC" w14:paraId="5CE2F56C" w14:textId="77777777" w:rsidTr="00F15500">
        <w:tc>
          <w:tcPr>
            <w:tcW w:w="4320" w:type="dxa"/>
          </w:tcPr>
          <w:p w14:paraId="5703968C" w14:textId="77777777" w:rsidR="004464AC" w:rsidRDefault="00000000">
            <w:r>
              <w:t>Gudang</w:t>
            </w:r>
          </w:p>
        </w:tc>
        <w:tc>
          <w:tcPr>
            <w:tcW w:w="4320" w:type="dxa"/>
          </w:tcPr>
          <w:p w14:paraId="3FB34ECD" w14:textId="77777777" w:rsidR="004464AC" w:rsidRDefault="00000000">
            <w:r>
              <w:t>Kapasitas (unit)</w:t>
            </w:r>
          </w:p>
        </w:tc>
      </w:tr>
      <w:tr w:rsidR="004464AC" w14:paraId="673518A5" w14:textId="77777777" w:rsidTr="00F15500">
        <w:tc>
          <w:tcPr>
            <w:tcW w:w="4320" w:type="dxa"/>
          </w:tcPr>
          <w:p w14:paraId="09EE201B" w14:textId="77777777" w:rsidR="004464AC" w:rsidRDefault="00000000">
            <w:r>
              <w:t>W1</w:t>
            </w:r>
          </w:p>
        </w:tc>
        <w:tc>
          <w:tcPr>
            <w:tcW w:w="4320" w:type="dxa"/>
          </w:tcPr>
          <w:p w14:paraId="0F52668E" w14:textId="77777777" w:rsidR="004464AC" w:rsidRDefault="00000000">
            <w:r>
              <w:t>1614</w:t>
            </w:r>
          </w:p>
        </w:tc>
      </w:tr>
      <w:tr w:rsidR="004464AC" w14:paraId="2F7C132A" w14:textId="77777777" w:rsidTr="00F15500">
        <w:tc>
          <w:tcPr>
            <w:tcW w:w="4320" w:type="dxa"/>
          </w:tcPr>
          <w:p w14:paraId="7AFF6195" w14:textId="77777777" w:rsidR="004464AC" w:rsidRDefault="00000000">
            <w:r>
              <w:t>W2</w:t>
            </w:r>
          </w:p>
        </w:tc>
        <w:tc>
          <w:tcPr>
            <w:tcW w:w="4320" w:type="dxa"/>
          </w:tcPr>
          <w:p w14:paraId="324F83B2" w14:textId="77777777" w:rsidR="004464AC" w:rsidRDefault="00000000">
            <w:r>
              <w:t>1883</w:t>
            </w:r>
          </w:p>
        </w:tc>
      </w:tr>
      <w:tr w:rsidR="004464AC" w14:paraId="50D65B23" w14:textId="77777777" w:rsidTr="00F15500">
        <w:tc>
          <w:tcPr>
            <w:tcW w:w="4320" w:type="dxa"/>
          </w:tcPr>
          <w:p w14:paraId="45F80162" w14:textId="77777777" w:rsidR="004464AC" w:rsidRDefault="00000000">
            <w:r>
              <w:t>W3</w:t>
            </w:r>
          </w:p>
        </w:tc>
        <w:tc>
          <w:tcPr>
            <w:tcW w:w="4320" w:type="dxa"/>
          </w:tcPr>
          <w:p w14:paraId="5659DF3F" w14:textId="77777777" w:rsidR="004464AC" w:rsidRDefault="00000000">
            <w:r>
              <w:t>1270</w:t>
            </w:r>
          </w:p>
        </w:tc>
      </w:tr>
      <w:tr w:rsidR="004464AC" w14:paraId="6DC02487" w14:textId="77777777" w:rsidTr="00F15500">
        <w:tc>
          <w:tcPr>
            <w:tcW w:w="4320" w:type="dxa"/>
          </w:tcPr>
          <w:p w14:paraId="4A733318" w14:textId="77777777" w:rsidR="004464AC" w:rsidRDefault="00000000">
            <w:r>
              <w:t>W4</w:t>
            </w:r>
          </w:p>
        </w:tc>
        <w:tc>
          <w:tcPr>
            <w:tcW w:w="4320" w:type="dxa"/>
          </w:tcPr>
          <w:p w14:paraId="407BF058" w14:textId="77777777" w:rsidR="004464AC" w:rsidRDefault="00000000">
            <w:r>
              <w:t>1188</w:t>
            </w:r>
          </w:p>
        </w:tc>
      </w:tr>
      <w:tr w:rsidR="004464AC" w14:paraId="5911DADF" w14:textId="77777777" w:rsidTr="00F15500">
        <w:tc>
          <w:tcPr>
            <w:tcW w:w="4320" w:type="dxa"/>
          </w:tcPr>
          <w:p w14:paraId="7F463099" w14:textId="77777777" w:rsidR="004464AC" w:rsidRDefault="00000000">
            <w:r>
              <w:t>W5</w:t>
            </w:r>
          </w:p>
        </w:tc>
        <w:tc>
          <w:tcPr>
            <w:tcW w:w="4320" w:type="dxa"/>
          </w:tcPr>
          <w:p w14:paraId="42C34A9A" w14:textId="77777777" w:rsidR="004464AC" w:rsidRDefault="00000000">
            <w:r>
              <w:t>1082</w:t>
            </w:r>
          </w:p>
        </w:tc>
      </w:tr>
      <w:tr w:rsidR="004464AC" w14:paraId="14A4B08A" w14:textId="77777777" w:rsidTr="00F15500">
        <w:tc>
          <w:tcPr>
            <w:tcW w:w="4320" w:type="dxa"/>
          </w:tcPr>
          <w:p w14:paraId="1D06908E" w14:textId="77777777" w:rsidR="004464AC" w:rsidRDefault="00000000">
            <w:r>
              <w:t>W6</w:t>
            </w:r>
          </w:p>
        </w:tc>
        <w:tc>
          <w:tcPr>
            <w:tcW w:w="4320" w:type="dxa"/>
          </w:tcPr>
          <w:p w14:paraId="1FE44E83" w14:textId="77777777" w:rsidR="004464AC" w:rsidRDefault="00000000">
            <w:r>
              <w:t>1112</w:t>
            </w:r>
          </w:p>
        </w:tc>
      </w:tr>
    </w:tbl>
    <w:p w14:paraId="0D155369" w14:textId="77777777" w:rsidR="004464AC" w:rsidRDefault="00000000">
      <w:r>
        <w:br/>
        <w:t>**Tabel 2. Permintaan Toko (Demand)**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4464AC" w14:paraId="22153884" w14:textId="77777777" w:rsidTr="00F15500">
        <w:tc>
          <w:tcPr>
            <w:tcW w:w="4320" w:type="dxa"/>
          </w:tcPr>
          <w:p w14:paraId="062D9C3E" w14:textId="77777777" w:rsidR="004464AC" w:rsidRDefault="00000000">
            <w:r>
              <w:t>Toko</w:t>
            </w:r>
          </w:p>
        </w:tc>
        <w:tc>
          <w:tcPr>
            <w:tcW w:w="4320" w:type="dxa"/>
          </w:tcPr>
          <w:p w14:paraId="1ECFB9BD" w14:textId="77777777" w:rsidR="004464AC" w:rsidRDefault="00000000">
            <w:r>
              <w:t>Permintaan (unit)</w:t>
            </w:r>
          </w:p>
        </w:tc>
      </w:tr>
      <w:tr w:rsidR="004464AC" w14:paraId="0534C431" w14:textId="77777777" w:rsidTr="00F15500">
        <w:tc>
          <w:tcPr>
            <w:tcW w:w="4320" w:type="dxa"/>
          </w:tcPr>
          <w:p w14:paraId="2325E3EA" w14:textId="77777777" w:rsidR="004464AC" w:rsidRDefault="00000000">
            <w:r>
              <w:t>S1</w:t>
            </w:r>
          </w:p>
        </w:tc>
        <w:tc>
          <w:tcPr>
            <w:tcW w:w="4320" w:type="dxa"/>
          </w:tcPr>
          <w:p w14:paraId="7FA5582D" w14:textId="77777777" w:rsidR="004464AC" w:rsidRDefault="00000000">
            <w:r>
              <w:t>882</w:t>
            </w:r>
          </w:p>
        </w:tc>
      </w:tr>
      <w:tr w:rsidR="004464AC" w14:paraId="77916325" w14:textId="77777777" w:rsidTr="00F15500">
        <w:tc>
          <w:tcPr>
            <w:tcW w:w="4320" w:type="dxa"/>
          </w:tcPr>
          <w:p w14:paraId="5457396E" w14:textId="77777777" w:rsidR="004464AC" w:rsidRDefault="00000000">
            <w:r>
              <w:t>S2</w:t>
            </w:r>
          </w:p>
        </w:tc>
        <w:tc>
          <w:tcPr>
            <w:tcW w:w="4320" w:type="dxa"/>
          </w:tcPr>
          <w:p w14:paraId="3143228E" w14:textId="77777777" w:rsidR="004464AC" w:rsidRDefault="00000000">
            <w:r>
              <w:t>1073</w:t>
            </w:r>
          </w:p>
        </w:tc>
      </w:tr>
      <w:tr w:rsidR="004464AC" w14:paraId="7EB90AC5" w14:textId="77777777" w:rsidTr="00F15500">
        <w:tc>
          <w:tcPr>
            <w:tcW w:w="4320" w:type="dxa"/>
          </w:tcPr>
          <w:p w14:paraId="1F95802C" w14:textId="77777777" w:rsidR="004464AC" w:rsidRDefault="00000000">
            <w:r>
              <w:t>S3</w:t>
            </w:r>
          </w:p>
        </w:tc>
        <w:tc>
          <w:tcPr>
            <w:tcW w:w="4320" w:type="dxa"/>
          </w:tcPr>
          <w:p w14:paraId="4562EA08" w14:textId="77777777" w:rsidR="004464AC" w:rsidRDefault="00000000">
            <w:r>
              <w:t>818</w:t>
            </w:r>
          </w:p>
        </w:tc>
      </w:tr>
      <w:tr w:rsidR="004464AC" w14:paraId="4FF30274" w14:textId="77777777" w:rsidTr="00F15500">
        <w:tc>
          <w:tcPr>
            <w:tcW w:w="4320" w:type="dxa"/>
          </w:tcPr>
          <w:p w14:paraId="1BDF2DEA" w14:textId="77777777" w:rsidR="004464AC" w:rsidRDefault="00000000">
            <w:r>
              <w:t>S4</w:t>
            </w:r>
          </w:p>
        </w:tc>
        <w:tc>
          <w:tcPr>
            <w:tcW w:w="4320" w:type="dxa"/>
          </w:tcPr>
          <w:p w14:paraId="5BF137B5" w14:textId="77777777" w:rsidR="004464AC" w:rsidRDefault="00000000">
            <w:r>
              <w:t>877</w:t>
            </w:r>
          </w:p>
        </w:tc>
      </w:tr>
      <w:tr w:rsidR="004464AC" w14:paraId="5070B814" w14:textId="77777777" w:rsidTr="00F15500">
        <w:tc>
          <w:tcPr>
            <w:tcW w:w="4320" w:type="dxa"/>
          </w:tcPr>
          <w:p w14:paraId="38B204F7" w14:textId="77777777" w:rsidR="004464AC" w:rsidRDefault="00000000">
            <w:r>
              <w:t>S5</w:t>
            </w:r>
          </w:p>
        </w:tc>
        <w:tc>
          <w:tcPr>
            <w:tcW w:w="4320" w:type="dxa"/>
          </w:tcPr>
          <w:p w14:paraId="207555FE" w14:textId="77777777" w:rsidR="004464AC" w:rsidRDefault="00000000">
            <w:r>
              <w:t>821</w:t>
            </w:r>
          </w:p>
        </w:tc>
      </w:tr>
      <w:tr w:rsidR="004464AC" w14:paraId="063F47AB" w14:textId="77777777" w:rsidTr="00F15500">
        <w:tc>
          <w:tcPr>
            <w:tcW w:w="4320" w:type="dxa"/>
          </w:tcPr>
          <w:p w14:paraId="0F52CA0F" w14:textId="77777777" w:rsidR="004464AC" w:rsidRDefault="00000000">
            <w:r>
              <w:t>S6</w:t>
            </w:r>
          </w:p>
        </w:tc>
        <w:tc>
          <w:tcPr>
            <w:tcW w:w="4320" w:type="dxa"/>
          </w:tcPr>
          <w:p w14:paraId="761E5F69" w14:textId="77777777" w:rsidR="004464AC" w:rsidRDefault="00000000">
            <w:r>
              <w:t>782</w:t>
            </w:r>
          </w:p>
        </w:tc>
      </w:tr>
      <w:tr w:rsidR="004464AC" w14:paraId="0BE59AA1" w14:textId="77777777" w:rsidTr="00F15500">
        <w:tc>
          <w:tcPr>
            <w:tcW w:w="4320" w:type="dxa"/>
          </w:tcPr>
          <w:p w14:paraId="44AD1CCC" w14:textId="77777777" w:rsidR="004464AC" w:rsidRDefault="00000000">
            <w:r>
              <w:t>S7</w:t>
            </w:r>
          </w:p>
        </w:tc>
        <w:tc>
          <w:tcPr>
            <w:tcW w:w="4320" w:type="dxa"/>
          </w:tcPr>
          <w:p w14:paraId="4036A85C" w14:textId="77777777" w:rsidR="004464AC" w:rsidRDefault="00000000">
            <w:r>
              <w:t>813</w:t>
            </w:r>
          </w:p>
        </w:tc>
      </w:tr>
      <w:tr w:rsidR="004464AC" w14:paraId="6F815EE5" w14:textId="77777777" w:rsidTr="00F15500">
        <w:tc>
          <w:tcPr>
            <w:tcW w:w="4320" w:type="dxa"/>
          </w:tcPr>
          <w:p w14:paraId="0269D7BA" w14:textId="77777777" w:rsidR="004464AC" w:rsidRDefault="00000000">
            <w:r>
              <w:t>S8</w:t>
            </w:r>
          </w:p>
        </w:tc>
        <w:tc>
          <w:tcPr>
            <w:tcW w:w="4320" w:type="dxa"/>
          </w:tcPr>
          <w:p w14:paraId="3185A7C1" w14:textId="77777777" w:rsidR="004464AC" w:rsidRDefault="00000000">
            <w:r>
              <w:t>811</w:t>
            </w:r>
          </w:p>
        </w:tc>
      </w:tr>
      <w:tr w:rsidR="004464AC" w14:paraId="50A88BEF" w14:textId="77777777" w:rsidTr="00F15500">
        <w:tc>
          <w:tcPr>
            <w:tcW w:w="4320" w:type="dxa"/>
          </w:tcPr>
          <w:p w14:paraId="5122687B" w14:textId="77777777" w:rsidR="004464AC" w:rsidRDefault="00000000">
            <w:r>
              <w:t>S9</w:t>
            </w:r>
          </w:p>
        </w:tc>
        <w:tc>
          <w:tcPr>
            <w:tcW w:w="4320" w:type="dxa"/>
          </w:tcPr>
          <w:p w14:paraId="300F291A" w14:textId="77777777" w:rsidR="004464AC" w:rsidRDefault="00000000">
            <w:r>
              <w:t>814</w:t>
            </w:r>
          </w:p>
        </w:tc>
      </w:tr>
      <w:tr w:rsidR="004464AC" w14:paraId="4E1AA720" w14:textId="77777777" w:rsidTr="00F15500">
        <w:tc>
          <w:tcPr>
            <w:tcW w:w="4320" w:type="dxa"/>
          </w:tcPr>
          <w:p w14:paraId="6D0D2038" w14:textId="77777777" w:rsidR="004464AC" w:rsidRDefault="00000000">
            <w:r>
              <w:t>S10</w:t>
            </w:r>
          </w:p>
        </w:tc>
        <w:tc>
          <w:tcPr>
            <w:tcW w:w="4320" w:type="dxa"/>
          </w:tcPr>
          <w:p w14:paraId="2B9A00BA" w14:textId="77777777" w:rsidR="004464AC" w:rsidRDefault="00000000">
            <w:r>
              <w:t>801</w:t>
            </w:r>
          </w:p>
        </w:tc>
      </w:tr>
      <w:tr w:rsidR="004464AC" w14:paraId="565B7140" w14:textId="77777777" w:rsidTr="00F15500">
        <w:tc>
          <w:tcPr>
            <w:tcW w:w="4320" w:type="dxa"/>
          </w:tcPr>
          <w:p w14:paraId="6F8A625F" w14:textId="77777777" w:rsidR="004464AC" w:rsidRDefault="00000000">
            <w:r>
              <w:lastRenderedPageBreak/>
              <w:t>S11</w:t>
            </w:r>
          </w:p>
        </w:tc>
        <w:tc>
          <w:tcPr>
            <w:tcW w:w="4320" w:type="dxa"/>
          </w:tcPr>
          <w:p w14:paraId="2AECB7FF" w14:textId="77777777" w:rsidR="004464AC" w:rsidRDefault="00000000">
            <w:r>
              <w:t>824</w:t>
            </w:r>
          </w:p>
        </w:tc>
      </w:tr>
      <w:tr w:rsidR="004464AC" w14:paraId="36269E04" w14:textId="77777777" w:rsidTr="00F15500">
        <w:tc>
          <w:tcPr>
            <w:tcW w:w="4320" w:type="dxa"/>
          </w:tcPr>
          <w:p w14:paraId="0D148642" w14:textId="77777777" w:rsidR="004464AC" w:rsidRDefault="00000000">
            <w:r>
              <w:t>S12</w:t>
            </w:r>
          </w:p>
        </w:tc>
        <w:tc>
          <w:tcPr>
            <w:tcW w:w="4320" w:type="dxa"/>
          </w:tcPr>
          <w:p w14:paraId="676F5BEE" w14:textId="77777777" w:rsidR="004464AC" w:rsidRDefault="00000000">
            <w:r>
              <w:t>843</w:t>
            </w:r>
          </w:p>
        </w:tc>
      </w:tr>
    </w:tbl>
    <w:p w14:paraId="0288D028" w14:textId="77777777" w:rsidR="004464AC" w:rsidRDefault="00000000">
      <w:r>
        <w:br/>
        <w:t>**Tabel 3. Biaya Pengiriman per Unit (dalam ribuan rupiah)**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4464AC" w14:paraId="2F4F4D4A" w14:textId="77777777" w:rsidTr="00F15500">
        <w:tc>
          <w:tcPr>
            <w:tcW w:w="2160" w:type="dxa"/>
          </w:tcPr>
          <w:p w14:paraId="55A633B2" w14:textId="77777777" w:rsidR="004464AC" w:rsidRDefault="00000000">
            <w:r>
              <w:t>Gudang</w:t>
            </w:r>
          </w:p>
        </w:tc>
        <w:tc>
          <w:tcPr>
            <w:tcW w:w="2160" w:type="dxa"/>
          </w:tcPr>
          <w:p w14:paraId="641A111A" w14:textId="77777777" w:rsidR="004464AC" w:rsidRDefault="00000000">
            <w:r>
              <w:t>Biaya Minimum</w:t>
            </w:r>
          </w:p>
        </w:tc>
        <w:tc>
          <w:tcPr>
            <w:tcW w:w="2160" w:type="dxa"/>
          </w:tcPr>
          <w:p w14:paraId="570EF054" w14:textId="77777777" w:rsidR="004464AC" w:rsidRDefault="00000000">
            <w:r>
              <w:t>Biaya Maksimum</w:t>
            </w:r>
          </w:p>
        </w:tc>
        <w:tc>
          <w:tcPr>
            <w:tcW w:w="2160" w:type="dxa"/>
          </w:tcPr>
          <w:p w14:paraId="7326B734" w14:textId="77777777" w:rsidR="004464AC" w:rsidRDefault="00000000">
            <w:r>
              <w:t>Biaya Rata-rata</w:t>
            </w:r>
          </w:p>
        </w:tc>
      </w:tr>
      <w:tr w:rsidR="004464AC" w14:paraId="4A83679C" w14:textId="77777777" w:rsidTr="00F15500">
        <w:tc>
          <w:tcPr>
            <w:tcW w:w="2160" w:type="dxa"/>
          </w:tcPr>
          <w:p w14:paraId="1054CC0E" w14:textId="77777777" w:rsidR="004464AC" w:rsidRDefault="00000000">
            <w:r>
              <w:t>W1</w:t>
            </w:r>
          </w:p>
        </w:tc>
        <w:tc>
          <w:tcPr>
            <w:tcW w:w="2160" w:type="dxa"/>
          </w:tcPr>
          <w:p w14:paraId="2024E318" w14:textId="77777777" w:rsidR="004464AC" w:rsidRDefault="00000000">
            <w:r>
              <w:t>5</w:t>
            </w:r>
          </w:p>
        </w:tc>
        <w:tc>
          <w:tcPr>
            <w:tcW w:w="2160" w:type="dxa"/>
          </w:tcPr>
          <w:p w14:paraId="4228D76D" w14:textId="77777777" w:rsidR="004464AC" w:rsidRDefault="00000000">
            <w:r>
              <w:t>14</w:t>
            </w:r>
          </w:p>
        </w:tc>
        <w:tc>
          <w:tcPr>
            <w:tcW w:w="2160" w:type="dxa"/>
          </w:tcPr>
          <w:p w14:paraId="33DD43EB" w14:textId="77777777" w:rsidR="004464AC" w:rsidRDefault="00000000">
            <w:r>
              <w:t>8.7</w:t>
            </w:r>
          </w:p>
        </w:tc>
      </w:tr>
      <w:tr w:rsidR="004464AC" w14:paraId="210CFFBF" w14:textId="77777777" w:rsidTr="00F15500">
        <w:tc>
          <w:tcPr>
            <w:tcW w:w="2160" w:type="dxa"/>
          </w:tcPr>
          <w:p w14:paraId="2E2AB253" w14:textId="77777777" w:rsidR="004464AC" w:rsidRDefault="00000000">
            <w:r>
              <w:t>W2</w:t>
            </w:r>
          </w:p>
        </w:tc>
        <w:tc>
          <w:tcPr>
            <w:tcW w:w="2160" w:type="dxa"/>
          </w:tcPr>
          <w:p w14:paraId="3707EE26" w14:textId="77777777" w:rsidR="004464AC" w:rsidRDefault="00000000">
            <w:r>
              <w:t>4</w:t>
            </w:r>
          </w:p>
        </w:tc>
        <w:tc>
          <w:tcPr>
            <w:tcW w:w="2160" w:type="dxa"/>
          </w:tcPr>
          <w:p w14:paraId="4647F308" w14:textId="77777777" w:rsidR="004464AC" w:rsidRDefault="00000000">
            <w:r>
              <w:t>13</w:t>
            </w:r>
          </w:p>
        </w:tc>
        <w:tc>
          <w:tcPr>
            <w:tcW w:w="2160" w:type="dxa"/>
          </w:tcPr>
          <w:p w14:paraId="514361D5" w14:textId="77777777" w:rsidR="004464AC" w:rsidRDefault="00000000">
            <w:r>
              <w:t>7.9</w:t>
            </w:r>
          </w:p>
        </w:tc>
      </w:tr>
      <w:tr w:rsidR="004464AC" w14:paraId="68EC62CE" w14:textId="77777777" w:rsidTr="00F15500">
        <w:tc>
          <w:tcPr>
            <w:tcW w:w="2160" w:type="dxa"/>
          </w:tcPr>
          <w:p w14:paraId="0ABC1449" w14:textId="77777777" w:rsidR="004464AC" w:rsidRDefault="00000000">
            <w:r>
              <w:t>W3</w:t>
            </w:r>
          </w:p>
        </w:tc>
        <w:tc>
          <w:tcPr>
            <w:tcW w:w="2160" w:type="dxa"/>
          </w:tcPr>
          <w:p w14:paraId="6C62FC73" w14:textId="77777777" w:rsidR="004464AC" w:rsidRDefault="00000000">
            <w:r>
              <w:t>6</w:t>
            </w:r>
          </w:p>
        </w:tc>
        <w:tc>
          <w:tcPr>
            <w:tcW w:w="2160" w:type="dxa"/>
          </w:tcPr>
          <w:p w14:paraId="2C7BB001" w14:textId="77777777" w:rsidR="004464AC" w:rsidRDefault="00000000">
            <w:r>
              <w:t>12</w:t>
            </w:r>
          </w:p>
        </w:tc>
        <w:tc>
          <w:tcPr>
            <w:tcW w:w="2160" w:type="dxa"/>
          </w:tcPr>
          <w:p w14:paraId="201BE351" w14:textId="77777777" w:rsidR="004464AC" w:rsidRDefault="00000000">
            <w:r>
              <w:t>8.5</w:t>
            </w:r>
          </w:p>
        </w:tc>
      </w:tr>
      <w:tr w:rsidR="004464AC" w14:paraId="0ACD82A2" w14:textId="77777777" w:rsidTr="00F15500">
        <w:tc>
          <w:tcPr>
            <w:tcW w:w="2160" w:type="dxa"/>
          </w:tcPr>
          <w:p w14:paraId="4F976482" w14:textId="77777777" w:rsidR="004464AC" w:rsidRDefault="00000000">
            <w:r>
              <w:t>W4</w:t>
            </w:r>
          </w:p>
        </w:tc>
        <w:tc>
          <w:tcPr>
            <w:tcW w:w="2160" w:type="dxa"/>
          </w:tcPr>
          <w:p w14:paraId="7DF7A9BD" w14:textId="77777777" w:rsidR="004464AC" w:rsidRDefault="00000000">
            <w:r>
              <w:t>5</w:t>
            </w:r>
          </w:p>
        </w:tc>
        <w:tc>
          <w:tcPr>
            <w:tcW w:w="2160" w:type="dxa"/>
          </w:tcPr>
          <w:p w14:paraId="2137A1B0" w14:textId="77777777" w:rsidR="004464AC" w:rsidRDefault="00000000">
            <w:r>
              <w:t>11</w:t>
            </w:r>
          </w:p>
        </w:tc>
        <w:tc>
          <w:tcPr>
            <w:tcW w:w="2160" w:type="dxa"/>
          </w:tcPr>
          <w:p w14:paraId="6E42914F" w14:textId="77777777" w:rsidR="004464AC" w:rsidRDefault="00000000">
            <w:r>
              <w:t>7.8</w:t>
            </w:r>
          </w:p>
        </w:tc>
      </w:tr>
      <w:tr w:rsidR="004464AC" w14:paraId="56F5F330" w14:textId="77777777" w:rsidTr="00F15500">
        <w:tc>
          <w:tcPr>
            <w:tcW w:w="2160" w:type="dxa"/>
          </w:tcPr>
          <w:p w14:paraId="091928F1" w14:textId="77777777" w:rsidR="004464AC" w:rsidRDefault="00000000">
            <w:r>
              <w:t>W5</w:t>
            </w:r>
          </w:p>
        </w:tc>
        <w:tc>
          <w:tcPr>
            <w:tcW w:w="2160" w:type="dxa"/>
          </w:tcPr>
          <w:p w14:paraId="25445FD9" w14:textId="77777777" w:rsidR="004464AC" w:rsidRDefault="00000000">
            <w:r>
              <w:t>4</w:t>
            </w:r>
          </w:p>
        </w:tc>
        <w:tc>
          <w:tcPr>
            <w:tcW w:w="2160" w:type="dxa"/>
          </w:tcPr>
          <w:p w14:paraId="4B1DC772" w14:textId="77777777" w:rsidR="004464AC" w:rsidRDefault="00000000">
            <w:r>
              <w:t>10</w:t>
            </w:r>
          </w:p>
        </w:tc>
        <w:tc>
          <w:tcPr>
            <w:tcW w:w="2160" w:type="dxa"/>
          </w:tcPr>
          <w:p w14:paraId="5079426B" w14:textId="77777777" w:rsidR="004464AC" w:rsidRDefault="00000000">
            <w:r>
              <w:t>7.3</w:t>
            </w:r>
          </w:p>
        </w:tc>
      </w:tr>
      <w:tr w:rsidR="004464AC" w14:paraId="7E995980" w14:textId="77777777" w:rsidTr="00F15500">
        <w:tc>
          <w:tcPr>
            <w:tcW w:w="2160" w:type="dxa"/>
          </w:tcPr>
          <w:p w14:paraId="347F5CFE" w14:textId="77777777" w:rsidR="004464AC" w:rsidRDefault="00000000">
            <w:r>
              <w:t>W6</w:t>
            </w:r>
          </w:p>
        </w:tc>
        <w:tc>
          <w:tcPr>
            <w:tcW w:w="2160" w:type="dxa"/>
          </w:tcPr>
          <w:p w14:paraId="151F4CF9" w14:textId="77777777" w:rsidR="004464AC" w:rsidRDefault="00000000">
            <w:r>
              <w:t>6</w:t>
            </w:r>
          </w:p>
        </w:tc>
        <w:tc>
          <w:tcPr>
            <w:tcW w:w="2160" w:type="dxa"/>
          </w:tcPr>
          <w:p w14:paraId="6CD8B7FB" w14:textId="77777777" w:rsidR="004464AC" w:rsidRDefault="00000000">
            <w:r>
              <w:t>12</w:t>
            </w:r>
          </w:p>
        </w:tc>
        <w:tc>
          <w:tcPr>
            <w:tcW w:w="2160" w:type="dxa"/>
          </w:tcPr>
          <w:p w14:paraId="51171BFB" w14:textId="77777777" w:rsidR="004464AC" w:rsidRDefault="00000000">
            <w:r>
              <w:t>8.6</w:t>
            </w:r>
          </w:p>
        </w:tc>
      </w:tr>
    </w:tbl>
    <w:p w14:paraId="5C0B843A" w14:textId="77777777" w:rsidR="004464AC" w:rsidRDefault="00000000">
      <w:pPr>
        <w:pStyle w:val="Heading2"/>
      </w:pPr>
      <w:r>
        <w:t>3. FORMULASI MATEMATIS</w:t>
      </w:r>
    </w:p>
    <w:p w14:paraId="40DC814F" w14:textId="77777777" w:rsidR="004464AC" w:rsidRDefault="00000000">
      <w:r>
        <w:t>Variabel keputusan: Xij = jumlah unit barang yang dikirim dari gudang i ke toko j.</w:t>
      </w:r>
      <w:r>
        <w:br/>
      </w:r>
      <w:r>
        <w:br/>
        <w:t>Fungsi tujuan (minimasi biaya total):</w:t>
      </w:r>
      <w:r>
        <w:br/>
        <w:t>Min Z = Σ Σ (Cij * Xij)</w:t>
      </w:r>
      <w:r>
        <w:br/>
        <w:t>dengan Cij adalah biaya pengiriman per unit dari gudang i ke toko j.</w:t>
      </w:r>
      <w:r>
        <w:br/>
      </w:r>
      <w:r>
        <w:br/>
        <w:t>Kendala kapasitas gudang:</w:t>
      </w:r>
      <w:r>
        <w:br/>
        <w:t>Σ Xij ≤ Si untuk setiap gudang i.</w:t>
      </w:r>
      <w:r>
        <w:br/>
      </w:r>
      <w:r>
        <w:br/>
        <w:t>Kendala permintaan toko:</w:t>
      </w:r>
      <w:r>
        <w:br/>
        <w:t>Σ Xij = Dj untuk setiap toko j.</w:t>
      </w:r>
      <w:r>
        <w:br/>
      </w:r>
      <w:r>
        <w:br/>
        <w:t>Kondisi non-negatif:</w:t>
      </w:r>
      <w:r>
        <w:br/>
        <w:t>Xij ≥ 0 untuk semua i dan j.</w:t>
      </w:r>
    </w:p>
    <w:p w14:paraId="66597E2D" w14:textId="77777777" w:rsidR="004464AC" w:rsidRDefault="00000000">
      <w:pPr>
        <w:pStyle w:val="Heading2"/>
      </w:pPr>
      <w:r>
        <w:t>4. SOLUSI DAN PERHITUNGAN</w:t>
      </w:r>
    </w:p>
    <w:p w14:paraId="124A7352" w14:textId="77777777" w:rsidR="004464AC" w:rsidRDefault="00000000">
      <w:r>
        <w:t>Metode yang digunakan: Linear Programming (SciPy linprog) untuk solusi optimal dan metode manual Northwest Corner untuk solusi awal.</w:t>
      </w:r>
      <w:r>
        <w:br/>
      </w:r>
    </w:p>
    <w:p w14:paraId="4D36C4A4" w14:textId="77777777" w:rsidR="004464AC" w:rsidRDefault="00000000">
      <w:pPr>
        <w:pStyle w:val="ListBullet"/>
      </w:pPr>
      <w:r>
        <w:t>- Total biaya (Optimal LP): Rp 76.450,90</w:t>
      </w:r>
    </w:p>
    <w:p w14:paraId="492295BA" w14:textId="77777777" w:rsidR="004464AC" w:rsidRDefault="00000000">
      <w:pPr>
        <w:pStyle w:val="ListBullet"/>
      </w:pPr>
      <w:r>
        <w:t>- Total biaya (Northwest Corner): Rp 90.251,59</w:t>
      </w:r>
    </w:p>
    <w:p w14:paraId="4ED6EBB8" w14:textId="77777777" w:rsidR="004464AC" w:rsidRDefault="00000000">
      <w:pPr>
        <w:pStyle w:val="ListBullet"/>
      </w:pPr>
      <w:r>
        <w:t>- Penghematan biaya: sekitar 15,29%</w:t>
      </w:r>
    </w:p>
    <w:p w14:paraId="261DC1F2" w14:textId="77777777" w:rsidR="004464AC" w:rsidRDefault="00000000">
      <w:r>
        <w:lastRenderedPageBreak/>
        <w:t>Metode LP menghasilkan distribusi optimal dengan efisiensi signifikan dibandingkan solusi awal manual.</w:t>
      </w:r>
    </w:p>
    <w:p w14:paraId="5EA61B0F" w14:textId="77777777" w:rsidR="004464AC" w:rsidRDefault="00000000">
      <w:pPr>
        <w:pStyle w:val="Heading2"/>
      </w:pPr>
      <w:r>
        <w:t>5. ANALISIS DAN INTERPRETASI HASIL (Implementasi dan Analisis)</w:t>
      </w:r>
    </w:p>
    <w:p w14:paraId="2568E67E" w14:textId="77777777" w:rsidR="004464AC" w:rsidRDefault="00000000">
      <w:r>
        <w:t>Hasil menunjukkan bahwa gudang dengan biaya terendah digunakan lebih optimal, sedangkan gudang dengan biaya tinggi hanya digunakan untuk memenuhi permintaan akhir. Model LP berhasil menurunkan total biaya distribusi hingga 15,29%. Semua toko terpenuhi dan kapasitas gudang tidak terlampaui.</w:t>
      </w:r>
    </w:p>
    <w:p w14:paraId="445F33A9" w14:textId="77777777" w:rsidR="004464AC" w:rsidRDefault="00000000">
      <w:pPr>
        <w:pStyle w:val="Heading2"/>
      </w:pPr>
      <w:r>
        <w:t>6. EKSPLORASI / SIMULASI (Testing dan Hasil)</w:t>
      </w:r>
    </w:p>
    <w:p w14:paraId="134DA39A" w14:textId="77777777" w:rsidR="004464AC" w:rsidRDefault="00000000">
      <w:r>
        <w:t>Simulasi dilakukan dengan menaikkan biaya pengiriman sebesar 20% pada gudang berbiaya rendah. Hasil menunjukkan bahwa sistem beradaptasi dengan mengalihkan sebagian alokasi ke gudang lain. Total biaya meningkat sekitar 8%, menunjukkan sensitivitas model terhadap perubahan biaya.</w:t>
      </w:r>
    </w:p>
    <w:p w14:paraId="248A102E" w14:textId="77777777" w:rsidR="004464AC" w:rsidRDefault="00000000">
      <w:pPr>
        <w:pStyle w:val="Heading2"/>
      </w:pPr>
      <w:r>
        <w:t>7. KESIMPULAN</w:t>
      </w:r>
    </w:p>
    <w:p w14:paraId="5F9B8841" w14:textId="77777777" w:rsidR="004464AC" w:rsidRDefault="00000000">
      <w:r>
        <w:t>Proyek ini berhasil memodelkan dan mengoptimalkan sistem distribusi PT Logistik Prima Indonesia menggunakan model transportasi. Solusi optimal yang diperoleh dengan metode Linear Programming mampu menurunkan total biaya sebesar 15,29% dibandingkan solusi manual. Model ini dapat digunakan sebagai alat bantu pengambilan keputusan logistik yang efisien.</w:t>
      </w:r>
    </w:p>
    <w:p w14:paraId="6CC713C1" w14:textId="77777777" w:rsidR="004464AC" w:rsidRDefault="00000000">
      <w:r>
        <w:t>Saran pengembangan: Model dapat diperluas untuk mempertimbangkan biaya tetap kendaraan dan waktu pengiriman.</w:t>
      </w:r>
    </w:p>
    <w:p w14:paraId="2C4DD3C4" w14:textId="77777777" w:rsidR="004464AC" w:rsidRDefault="00000000">
      <w:pPr>
        <w:pStyle w:val="Heading2"/>
      </w:pPr>
      <w:r>
        <w:t>8. DAFTAR PUSTAKA</w:t>
      </w:r>
    </w:p>
    <w:p w14:paraId="40C1DB66" w14:textId="77777777" w:rsidR="004464AC" w:rsidRDefault="00000000">
      <w:r>
        <w:t>Taha, H. A. (2017). Operations Research: An Introduction. Pearson.</w:t>
      </w:r>
    </w:p>
    <w:p w14:paraId="680A9FAF" w14:textId="77777777" w:rsidR="004464AC" w:rsidRDefault="00000000">
      <w:r>
        <w:t>Winston, W. L. (2004). Operations Research: Applications and Algorithms. Duxbury Press.</w:t>
      </w:r>
    </w:p>
    <w:p w14:paraId="7A9CEF49" w14:textId="77777777" w:rsidR="004464AC" w:rsidRDefault="00000000">
      <w:r>
        <w:t>Anderson, D. R., Sweeney, D. J., &amp; Williams, T. A. (2016). An Introduction to Management Science. Cengage Learning.</w:t>
      </w:r>
    </w:p>
    <w:p w14:paraId="7194C73E" w14:textId="77777777" w:rsidR="004464AC" w:rsidRDefault="00000000">
      <w:pPr>
        <w:pStyle w:val="Heading2"/>
      </w:pPr>
      <w:r>
        <w:t>9. LAMPIRAN</w:t>
      </w:r>
    </w:p>
    <w:p w14:paraId="73AC7BF3" w14:textId="77777777" w:rsidR="004464AC" w:rsidRDefault="00000000">
      <w:r>
        <w:t>Lampiran mencakup data mentah, kode Python untuk penyelesaian model, serta hasil perhitungan dalam format CSV yang memuat: tabel biaya, alokasi optimal, dan perbandingan hasil antara metode LP dan Northwest Corner.</w:t>
      </w:r>
    </w:p>
    <w:sectPr w:rsidR="004464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C4A257E"/>
    <w:lvl w:ilvl="0">
      <w:start w:val="1"/>
      <w:numFmt w:val="bullet"/>
      <w:pStyle w:val="ListBullet"/>
      <w:lvlText w:val=""/>
      <w:lvlJc w:val="left"/>
      <w:pPr>
        <w:tabs>
          <w:tab w:val="num" w:pos="360"/>
        </w:tabs>
        <w:ind w:left="360" w:hanging="360"/>
      </w:pPr>
      <w:rPr>
        <w:rFonts w:ascii="Symbol" w:hAnsi="Symbol" w:hint="default"/>
      </w:rPr>
    </w:lvl>
  </w:abstractNum>
  <w:num w:numId="1" w16cid:durableId="860247180">
    <w:abstractNumId w:val="8"/>
  </w:num>
  <w:num w:numId="2" w16cid:durableId="1150487379">
    <w:abstractNumId w:val="6"/>
  </w:num>
  <w:num w:numId="3" w16cid:durableId="269899962">
    <w:abstractNumId w:val="5"/>
  </w:num>
  <w:num w:numId="4" w16cid:durableId="2040473375">
    <w:abstractNumId w:val="4"/>
  </w:num>
  <w:num w:numId="5" w16cid:durableId="89863819">
    <w:abstractNumId w:val="7"/>
  </w:num>
  <w:num w:numId="6" w16cid:durableId="1781753725">
    <w:abstractNumId w:val="3"/>
  </w:num>
  <w:num w:numId="7" w16cid:durableId="1659766820">
    <w:abstractNumId w:val="2"/>
  </w:num>
  <w:num w:numId="8" w16cid:durableId="1758597268">
    <w:abstractNumId w:val="1"/>
  </w:num>
  <w:num w:numId="9" w16cid:durableId="63106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ACF"/>
    <w:rsid w:val="0015074B"/>
    <w:rsid w:val="0029639D"/>
    <w:rsid w:val="00326F90"/>
    <w:rsid w:val="0037388E"/>
    <w:rsid w:val="004464AC"/>
    <w:rsid w:val="00AA1D8D"/>
    <w:rsid w:val="00B47730"/>
    <w:rsid w:val="00B87438"/>
    <w:rsid w:val="00CB0664"/>
    <w:rsid w:val="00F15500"/>
    <w:rsid w:val="00FA11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9B4B6"/>
  <w14:defaultImageDpi w14:val="300"/>
  <w15:docId w15:val="{33D7AA52-1B06-47B3-82EC-FDE9EF72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SCU_KAN0CX00M69341G</cp:lastModifiedBy>
  <cp:revision>3</cp:revision>
  <dcterms:created xsi:type="dcterms:W3CDTF">2013-12-23T23:15:00Z</dcterms:created>
  <dcterms:modified xsi:type="dcterms:W3CDTF">2025-10-27T14:14:00Z</dcterms:modified>
  <cp:category/>
</cp:coreProperties>
</file>